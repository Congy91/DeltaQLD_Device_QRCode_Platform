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Network Architecture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